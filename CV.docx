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758" w:right="0" w:firstLine="0"/>
        <w:jc w:val="left"/>
      </w:pPr>
      <w:r>
        <w:rPr>
          <w:rFonts w:ascii="Georgia" w:hAnsi="Georgia" w:eastAsia="Georgia"/>
          <w:b w:val="0"/>
          <w:i w:val="0"/>
          <w:color w:val="000000"/>
          <w:sz w:val="64"/>
        </w:rPr>
        <w:t xml:space="preserve">TREVOR MWANIKI </w:t>
      </w:r>
    </w:p>
    <w:p>
      <w:pPr>
        <w:autoSpaceDN w:val="0"/>
        <w:autoSpaceDE w:val="0"/>
        <w:widowControl/>
        <w:spacing w:line="43" w:lineRule="auto" w:before="278" w:after="0"/>
        <w:ind w:left="0" w:right="0" w:firstLine="0"/>
        <w:jc w:val="center"/>
      </w:pP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+254 115251183 </w:t>
      </w:r>
    </w:p>
    <w:p>
      <w:pPr>
        <w:autoSpaceDN w:val="0"/>
        <w:autoSpaceDE w:val="0"/>
        <w:widowControl/>
        <w:spacing w:line="43" w:lineRule="auto" w:before="250" w:after="0"/>
        <w:ind w:left="0" w:right="0" w:firstLine="0"/>
        <w:jc w:val="center"/>
      </w:pPr>
      <w:r>
        <w:rPr>
          <w:rFonts w:ascii="Cambria Math" w:hAnsi="Cambria Math" w:eastAsia="Cambria Math"/>
          <w:b w:val="0"/>
          <w:i w:val="0"/>
          <w:color w:val="0462C1"/>
          <w:sz w:val="34"/>
          <w:u w:val="single"/>
        </w:rPr>
        <w:hyperlink r:id="rId9" w:history="1">
          <w:r>
            <w:rPr>
              <w:rStyle w:val="Hyperlink"/>
            </w:rPr>
            <w:t>trvrmwangi@gmail.com</w:t>
          </w:r>
        </w:hyperlink>
      </w:r>
    </w:p>
    <w:p>
      <w:pPr>
        <w:autoSpaceDN w:val="0"/>
        <w:autoSpaceDE w:val="0"/>
        <w:widowControl/>
        <w:spacing w:line="245" w:lineRule="auto" w:before="840" w:after="0"/>
        <w:ind w:left="0" w:right="144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I am a tech-enthusiast seeking to leverage my academic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foundation and practical skills to the work environment, while </w:t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ever committed to continuous learning and new challenges. </w:t>
      </w:r>
    </w:p>
    <w:p>
      <w:pPr>
        <w:autoSpaceDN w:val="0"/>
        <w:tabs>
          <w:tab w:pos="3592" w:val="left"/>
        </w:tabs>
        <w:autoSpaceDE w:val="0"/>
        <w:widowControl/>
        <w:spacing w:line="245" w:lineRule="auto" w:before="1568" w:after="0"/>
        <w:ind w:left="360" w:right="1728" w:firstLine="0"/>
        <w:jc w:val="left"/>
      </w:pPr>
      <w:r>
        <w:tab/>
      </w:r>
      <w:r>
        <w:rPr>
          <w:rFonts w:ascii="Georgia" w:hAnsi="Georgia" w:eastAsia="Georgia"/>
          <w:b w:val="0"/>
          <w:i w:val="0"/>
          <w:color w:val="000000"/>
          <w:sz w:val="48"/>
          <w:u w:val="single"/>
        </w:rPr>
        <w:t>Education</w:t>
      </w:r>
      <w:r>
        <w:rPr>
          <w:rFonts w:ascii="Georgia" w:hAnsi="Georgia" w:eastAsia="Georgia"/>
          <w:b w:val="0"/>
          <w:i w:val="0"/>
          <w:color w:val="000000"/>
          <w:sz w:val="48"/>
        </w:rPr>
        <w:t xml:space="preserve"> </w:t>
      </w:r>
      <w:r>
        <w:br/>
      </w:r>
      <w:r>
        <w:rPr>
          <w:rFonts w:ascii="Symbol" w:hAnsi="Symbol" w:eastAsia="Symbol"/>
          <w:b w:val="0"/>
          <w:i w:val="0"/>
          <w:color w:val="000000"/>
          <w:sz w:val="36"/>
        </w:rPr>
        <w:t></w:t>
      </w:r>
      <w:r>
        <w:rPr>
          <w:rFonts w:ascii="Cambria Math" w:hAnsi="Cambria Math" w:eastAsia="Cambria Math"/>
          <w:b w:val="0"/>
          <w:i w:val="0"/>
          <w:color w:val="000000"/>
          <w:sz w:val="36"/>
        </w:rPr>
        <w:t xml:space="preserve">Njabini Boys’ High School from 2014 – 2017 </w:t>
      </w:r>
    </w:p>
    <w:p>
      <w:pPr>
        <w:autoSpaceDN w:val="0"/>
        <w:tabs>
          <w:tab w:pos="722" w:val="left"/>
        </w:tabs>
        <w:autoSpaceDE w:val="0"/>
        <w:widowControl/>
        <w:spacing w:line="245" w:lineRule="auto" w:before="270" w:after="0"/>
        <w:ind w:left="360" w:right="72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Scored a mean grade of C- </w:t>
      </w:r>
      <w:r>
        <w:br/>
      </w:r>
      <w:r>
        <w:rPr>
          <w:rFonts w:ascii="Symbol" w:hAnsi="Symbol" w:eastAsia="Symbol"/>
          <w:b w:val="0"/>
          <w:i w:val="0"/>
          <w:color w:val="000000"/>
          <w:sz w:val="36"/>
        </w:rPr>
        <w:t></w:t>
      </w:r>
      <w:r>
        <w:rPr>
          <w:rFonts w:ascii="Cambria Math" w:hAnsi="Cambria Math" w:eastAsia="Cambria Math"/>
          <w:b w:val="0"/>
          <w:i w:val="0"/>
          <w:color w:val="000000"/>
          <w:sz w:val="36"/>
        </w:rPr>
        <w:t xml:space="preserve">Kiambu National Polytechnic (formerly KIST) from </w:t>
      </w:r>
      <w:r>
        <w:rPr>
          <w:rFonts w:ascii="Cambria Math" w:hAnsi="Cambria Math" w:eastAsia="Cambria Math"/>
          <w:b w:val="0"/>
          <w:i w:val="0"/>
          <w:color w:val="000000"/>
          <w:sz w:val="36"/>
        </w:rPr>
        <w:t xml:space="preserve">2019-2023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Relevant modules: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Database Management, Software Analysis and Design, </w:t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Operating Systems. </w:t>
      </w:r>
    </w:p>
    <w:p>
      <w:pPr>
        <w:autoSpaceDN w:val="0"/>
        <w:autoSpaceDE w:val="0"/>
        <w:widowControl/>
        <w:spacing w:line="245" w:lineRule="auto" w:before="220" w:after="0"/>
        <w:ind w:left="722" w:right="288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Diploma in Information and Communication Technology </w:t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expected in March 2024. </w:t>
      </w:r>
    </w:p>
    <w:p>
      <w:pPr>
        <w:autoSpaceDN w:val="0"/>
        <w:tabs>
          <w:tab w:pos="722" w:val="left"/>
        </w:tabs>
        <w:autoSpaceDE w:val="0"/>
        <w:widowControl/>
        <w:spacing w:line="245" w:lineRule="auto" w:before="158" w:after="0"/>
        <w:ind w:left="360" w:right="7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36"/>
        </w:rPr>
        <w:t></w:t>
      </w:r>
      <w:r>
        <w:rPr>
          <w:rFonts w:ascii="Cambria Math" w:hAnsi="Cambria Math" w:eastAsia="Cambria Math"/>
          <w:b w:val="0"/>
          <w:i w:val="0"/>
          <w:color w:val="000000"/>
          <w:sz w:val="36"/>
        </w:rPr>
        <w:t xml:space="preserve">Online class session of Computer Science 50x with </w:t>
      </w:r>
      <w:r>
        <w:rPr>
          <w:rFonts w:ascii="Cambria Math" w:hAnsi="Cambria Math" w:eastAsia="Cambria Math"/>
          <w:b w:val="0"/>
          <w:i w:val="0"/>
          <w:color w:val="000000"/>
          <w:sz w:val="36"/>
        </w:rPr>
        <w:t xml:space="preserve">Harvard University from January 2024 – current </w:t>
      </w:r>
    </w:p>
    <w:p>
      <w:pPr>
        <w:sectPr>
          <w:pgSz w:w="12240" w:h="15840"/>
          <w:pgMar w:top="720" w:right="1440" w:bottom="123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380" w:firstLine="0"/>
        <w:jc w:val="right"/>
      </w:pPr>
      <w:r>
        <w:rPr>
          <w:rFonts w:ascii="Georgia" w:hAnsi="Georgia" w:eastAsia="Georgia"/>
          <w:b w:val="0"/>
          <w:i w:val="0"/>
          <w:color w:val="000000"/>
          <w:sz w:val="48"/>
          <w:u w:val="single"/>
        </w:rPr>
        <w:t>Experience</w:t>
      </w:r>
      <w:r>
        <w:rPr>
          <w:rFonts w:ascii="Georgia" w:hAnsi="Georgia" w:eastAsia="Georgia"/>
          <w:b w:val="0"/>
          <w:i w:val="0"/>
          <w:color w:val="000000"/>
          <w:sz w:val="48"/>
        </w:rPr>
        <w:t xml:space="preserve"> </w:t>
      </w:r>
    </w:p>
    <w:p>
      <w:pPr>
        <w:autoSpaceDN w:val="0"/>
        <w:autoSpaceDE w:val="0"/>
        <w:widowControl/>
        <w:spacing w:line="43" w:lineRule="auto" w:before="262" w:after="0"/>
        <w:ind w:left="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6"/>
        </w:rPr>
        <w:t xml:space="preserve">Attachment programs at: </w:t>
      </w:r>
    </w:p>
    <w:p>
      <w:pPr>
        <w:autoSpaceDN w:val="0"/>
        <w:autoSpaceDE w:val="0"/>
        <w:widowControl/>
        <w:spacing w:line="53" w:lineRule="auto" w:before="19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36"/>
        </w:rPr>
        <w:t></w:t>
      </w:r>
      <w:r>
        <w:rPr>
          <w:rFonts w:ascii="Cambria Math" w:hAnsi="Cambria Math" w:eastAsia="Cambria Math"/>
          <w:b w:val="0"/>
          <w:i w:val="0"/>
          <w:color w:val="000000"/>
          <w:sz w:val="36"/>
        </w:rPr>
        <w:t xml:space="preserve">Nyala Dairy Co-operative Society from September – </w:t>
      </w:r>
    </w:p>
    <w:p>
      <w:pPr>
        <w:autoSpaceDN w:val="0"/>
        <w:tabs>
          <w:tab w:pos="722" w:val="left"/>
        </w:tabs>
        <w:autoSpaceDE w:val="0"/>
        <w:widowControl/>
        <w:spacing w:line="245" w:lineRule="auto" w:before="96" w:after="0"/>
        <w:ind w:left="360" w:right="144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6"/>
        </w:rPr>
        <w:t xml:space="preserve">December 2019) </w:t>
      </w:r>
      <w:r>
        <w:br/>
      </w:r>
      <w:r>
        <w:rPr>
          <w:rFonts w:ascii="Symbol" w:hAnsi="Symbol" w:eastAsia="Symbol"/>
          <w:b w:val="0"/>
          <w:i w:val="0"/>
          <w:color w:val="000000"/>
          <w:sz w:val="36"/>
        </w:rPr>
        <w:t></w:t>
      </w:r>
      <w:r>
        <w:rPr>
          <w:rFonts w:ascii="Cambria Math" w:hAnsi="Cambria Math" w:eastAsia="Cambria Math"/>
          <w:b w:val="0"/>
          <w:i w:val="0"/>
          <w:color w:val="000000"/>
          <w:sz w:val="36"/>
        </w:rPr>
        <w:t xml:space="preserve">Ndumberi Dairy Co-operative Limited from February – </w:t>
      </w:r>
    </w:p>
    <w:p>
      <w:pPr>
        <w:autoSpaceDN w:val="0"/>
        <w:tabs>
          <w:tab w:pos="1082" w:val="left"/>
          <w:tab w:pos="1442" w:val="left"/>
        </w:tabs>
        <w:autoSpaceDE w:val="0"/>
        <w:widowControl/>
        <w:spacing w:line="245" w:lineRule="auto" w:before="96" w:after="0"/>
        <w:ind w:left="722" w:right="432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6"/>
        </w:rPr>
        <w:t xml:space="preserve">May 2021) </w:t>
      </w:r>
      <w:r>
        <w:br/>
      </w:r>
      <w:r>
        <w:tab/>
      </w:r>
      <w:r>
        <w:rPr>
          <w:rFonts w:ascii="Wingdings" w:hAnsi="Wingdings" w:eastAsia="Wingdings"/>
          <w:b w:val="0"/>
          <w:i w:val="0"/>
          <w:color w:val="000000"/>
          <w:sz w:val="34"/>
        </w:rPr>
        <w:t></w:t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Completed 7 months of work experience in the ICT </w:t>
      </w:r>
      <w:r>
        <w:tab/>
      </w: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department of these 2 companies. </w:t>
      </w:r>
    </w:p>
    <w:p>
      <w:pPr>
        <w:autoSpaceDN w:val="0"/>
        <w:autoSpaceDE w:val="0"/>
        <w:widowControl/>
        <w:spacing w:line="245" w:lineRule="auto" w:before="18" w:after="0"/>
        <w:ind w:left="1442" w:right="144" w:hanging="360"/>
        <w:jc w:val="left"/>
      </w:pPr>
      <w:r>
        <w:rPr>
          <w:rFonts w:ascii="Wingdings" w:hAnsi="Wingdings" w:eastAsia="Wingdings"/>
          <w:b w:val="0"/>
          <w:i w:val="0"/>
          <w:color w:val="000000"/>
          <w:sz w:val="34"/>
        </w:rPr>
        <w:t></w:t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Performed among other tasks; computer system and </w:t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hardware maintenance, software installation and </w:t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database system management. </w:t>
      </w:r>
    </w:p>
    <w:p>
      <w:pPr>
        <w:autoSpaceDN w:val="0"/>
        <w:tabs>
          <w:tab w:pos="1442" w:val="left"/>
        </w:tabs>
        <w:autoSpaceDE w:val="0"/>
        <w:widowControl/>
        <w:spacing w:line="245" w:lineRule="auto" w:before="16" w:after="0"/>
        <w:ind w:left="1082" w:right="115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34"/>
        </w:rPr>
        <w:t></w:t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Undertook training in data entry, consistently </w:t>
      </w: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achieving set targets. </w:t>
      </w:r>
    </w:p>
    <w:p>
      <w:pPr>
        <w:autoSpaceDN w:val="0"/>
        <w:autoSpaceDE w:val="0"/>
        <w:widowControl/>
        <w:spacing w:line="240" w:lineRule="auto" w:before="1538" w:after="0"/>
        <w:ind w:left="0" w:right="3990" w:firstLine="0"/>
        <w:jc w:val="right"/>
      </w:pPr>
      <w:r>
        <w:rPr>
          <w:rFonts w:ascii="Georgia" w:hAnsi="Georgia" w:eastAsia="Georgia"/>
          <w:b w:val="0"/>
          <w:i w:val="0"/>
          <w:color w:val="000000"/>
          <w:sz w:val="48"/>
          <w:u w:val="single"/>
        </w:rPr>
        <w:t>Skills</w:t>
      </w:r>
      <w:r>
        <w:rPr>
          <w:rFonts w:ascii="Georgia" w:hAnsi="Georgia" w:eastAsia="Georgia"/>
          <w:b w:val="0"/>
          <w:i w:val="0"/>
          <w:color w:val="000000"/>
          <w:sz w:val="48"/>
        </w:rPr>
        <w:t xml:space="preserve"> </w:t>
      </w:r>
    </w:p>
    <w:p>
      <w:pPr>
        <w:autoSpaceDN w:val="0"/>
        <w:autoSpaceDE w:val="0"/>
        <w:widowControl/>
        <w:spacing w:line="43" w:lineRule="auto" w:before="262" w:after="0"/>
        <w:ind w:left="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6"/>
        </w:rPr>
        <w:t xml:space="preserve">Computer skills </w:t>
      </w:r>
    </w:p>
    <w:p>
      <w:pPr>
        <w:autoSpaceDN w:val="0"/>
        <w:autoSpaceDE w:val="0"/>
        <w:widowControl/>
        <w:spacing w:line="48" w:lineRule="auto" w:before="210" w:after="0"/>
        <w:ind w:left="0" w:right="0" w:firstLine="0"/>
        <w:jc w:val="center"/>
      </w:pPr>
      <w:r>
        <w:rPr>
          <w:rFonts w:ascii="Wingdings" w:hAnsi="Wingdings" w:eastAsia="Wingdings"/>
          <w:b w:val="0"/>
          <w:i w:val="0"/>
          <w:color w:val="000000"/>
          <w:sz w:val="34"/>
        </w:rPr>
        <w:t></w:t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Programming in Python, HTML, CSS, C++ and JavaScript </w:t>
      </w:r>
    </w:p>
    <w:p>
      <w:pPr>
        <w:autoSpaceDN w:val="0"/>
        <w:autoSpaceDE w:val="0"/>
        <w:widowControl/>
        <w:spacing w:line="43" w:lineRule="auto" w:before="92" w:after="0"/>
        <w:ind w:left="722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languages with Visual Studio Code. </w:t>
      </w:r>
    </w:p>
    <w:p>
      <w:pPr>
        <w:autoSpaceDN w:val="0"/>
        <w:autoSpaceDE w:val="0"/>
        <w:widowControl/>
        <w:spacing w:line="48" w:lineRule="auto" w:before="4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34"/>
        </w:rPr>
        <w:t></w:t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Database Management software with MySQL. </w:t>
      </w:r>
    </w:p>
    <w:p>
      <w:pPr>
        <w:autoSpaceDN w:val="0"/>
        <w:autoSpaceDE w:val="0"/>
        <w:widowControl/>
        <w:spacing w:line="245" w:lineRule="auto" w:before="50" w:after="0"/>
        <w:ind w:left="360" w:right="100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34"/>
        </w:rPr>
        <w:t></w:t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Proficient with Microsoft Office Suite products. </w:t>
      </w:r>
      <w:r>
        <w:rPr>
          <w:rFonts w:ascii="Wingdings" w:hAnsi="Wingdings" w:eastAsia="Wingdings"/>
          <w:b w:val="0"/>
          <w:i w:val="0"/>
          <w:color w:val="000000"/>
          <w:sz w:val="34"/>
        </w:rPr>
        <w:t></w:t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Project management and collaboration with GitHub. </w:t>
      </w:r>
      <w:r>
        <w:rPr>
          <w:rFonts w:ascii="Wingdings" w:hAnsi="Wingdings" w:eastAsia="Wingdings"/>
          <w:b w:val="0"/>
          <w:i w:val="0"/>
          <w:color w:val="000000"/>
          <w:sz w:val="34"/>
        </w:rPr>
        <w:t></w:t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Operating System maintenance. </w:t>
      </w:r>
    </w:p>
    <w:p>
      <w:pPr>
        <w:autoSpaceDN w:val="0"/>
        <w:autoSpaceDE w:val="0"/>
        <w:widowControl/>
        <w:spacing w:line="43" w:lineRule="auto" w:before="252" w:after="0"/>
        <w:ind w:left="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6"/>
        </w:rPr>
        <w:t xml:space="preserve">Technical skills </w:t>
      </w:r>
    </w:p>
    <w:p>
      <w:pPr>
        <w:autoSpaceDN w:val="0"/>
        <w:autoSpaceDE w:val="0"/>
        <w:widowControl/>
        <w:spacing w:line="48" w:lineRule="auto" w:before="210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34"/>
        </w:rPr>
        <w:t></w:t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Critical thinking. </w:t>
      </w:r>
    </w:p>
    <w:p>
      <w:pPr>
        <w:sectPr>
          <w:pgSz w:w="12240" w:h="15840"/>
          <w:pgMar w:top="720" w:right="1440" w:bottom="8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8" w:lineRule="auto" w:before="0" w:after="0"/>
        <w:ind w:left="108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34"/>
        </w:rPr>
        <w:t></w:t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Time management. </w:t>
      </w:r>
    </w:p>
    <w:p>
      <w:pPr>
        <w:autoSpaceDN w:val="0"/>
        <w:autoSpaceDE w:val="0"/>
        <w:widowControl/>
        <w:spacing w:line="48" w:lineRule="auto" w:before="50" w:after="0"/>
        <w:ind w:left="108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34"/>
        </w:rPr>
        <w:t></w:t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Teamwork and collaboration. </w:t>
      </w:r>
    </w:p>
    <w:p>
      <w:pPr>
        <w:autoSpaceDN w:val="0"/>
        <w:autoSpaceDE w:val="0"/>
        <w:widowControl/>
        <w:spacing w:line="245" w:lineRule="auto" w:before="46" w:after="0"/>
        <w:ind w:left="1080" w:right="158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34"/>
        </w:rPr>
        <w:t></w:t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Adaptability to positively respond to challenges. </w:t>
      </w:r>
      <w:r>
        <w:rPr>
          <w:rFonts w:ascii="Wingdings" w:hAnsi="Wingdings" w:eastAsia="Wingdings"/>
          <w:b w:val="0"/>
          <w:i w:val="0"/>
          <w:color w:val="000000"/>
          <w:sz w:val="34"/>
        </w:rPr>
        <w:t></w:t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Self-directed learning and research. </w:t>
      </w:r>
    </w:p>
    <w:p>
      <w:pPr>
        <w:autoSpaceDN w:val="0"/>
        <w:autoSpaceDE w:val="0"/>
        <w:widowControl/>
        <w:spacing w:line="240" w:lineRule="auto" w:before="880" w:after="0"/>
        <w:ind w:left="0" w:right="3136" w:firstLine="0"/>
        <w:jc w:val="right"/>
      </w:pPr>
      <w:r>
        <w:rPr>
          <w:rFonts w:ascii="Georgia" w:hAnsi="Georgia" w:eastAsia="Georgia"/>
          <w:b w:val="0"/>
          <w:i w:val="0"/>
          <w:color w:val="000000"/>
          <w:sz w:val="48"/>
          <w:u w:val="single"/>
        </w:rPr>
        <w:t>Certifications</w:t>
      </w:r>
      <w:r>
        <w:rPr>
          <w:rFonts w:ascii="Georgia" w:hAnsi="Georgia" w:eastAsia="Georgia"/>
          <w:b w:val="0"/>
          <w:i w:val="0"/>
          <w:color w:val="000000"/>
          <w:sz w:val="48"/>
        </w:rPr>
        <w:t xml:space="preserve"> </w:t>
      </w:r>
    </w:p>
    <w:p>
      <w:pPr>
        <w:autoSpaceDN w:val="0"/>
        <w:autoSpaceDE w:val="0"/>
        <w:widowControl/>
        <w:spacing w:line="43" w:lineRule="auto" w:before="258" w:after="0"/>
        <w:ind w:left="72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Attached with this file are transcripts of examinations done in </w:t>
      </w:r>
    </w:p>
    <w:p>
      <w:pPr>
        <w:autoSpaceDN w:val="0"/>
        <w:autoSpaceDE w:val="0"/>
        <w:widowControl/>
        <w:spacing w:line="43" w:lineRule="auto" w:before="86" w:after="0"/>
        <w:ind w:left="72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the past 3 years. </w:t>
      </w:r>
    </w:p>
    <w:p>
      <w:pPr>
        <w:autoSpaceDN w:val="0"/>
        <w:autoSpaceDE w:val="0"/>
        <w:widowControl/>
        <w:spacing w:line="43" w:lineRule="auto" w:before="250" w:after="0"/>
        <w:ind w:left="72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Diploma in Information and Communication Technology </w:t>
      </w:r>
    </w:p>
    <w:p>
      <w:pPr>
        <w:autoSpaceDN w:val="0"/>
        <w:autoSpaceDE w:val="0"/>
        <w:widowControl/>
        <w:spacing w:line="43" w:lineRule="auto" w:before="90" w:after="0"/>
        <w:ind w:left="72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expected from March 2024. </w:t>
      </w:r>
    </w:p>
    <w:p>
      <w:pPr>
        <w:autoSpaceDN w:val="0"/>
        <w:autoSpaceDE w:val="0"/>
        <w:widowControl/>
        <w:spacing w:line="240" w:lineRule="auto" w:before="786" w:after="0"/>
        <w:ind w:left="0" w:right="3650" w:firstLine="0"/>
        <w:jc w:val="right"/>
      </w:pPr>
      <w:r>
        <w:rPr>
          <w:rFonts w:ascii="Georgia" w:hAnsi="Georgia" w:eastAsia="Georgia"/>
          <w:b w:val="0"/>
          <w:i w:val="0"/>
          <w:color w:val="000000"/>
          <w:sz w:val="48"/>
          <w:u w:val="single"/>
        </w:rPr>
        <w:t>Referees</w:t>
      </w:r>
      <w:r>
        <w:rPr>
          <w:rFonts w:ascii="Georgia" w:hAnsi="Georgia" w:eastAsia="Georgia"/>
          <w:b w:val="0"/>
          <w:i w:val="0"/>
          <w:color w:val="000000"/>
          <w:sz w:val="48"/>
        </w:rPr>
        <w:t xml:space="preserve"> </w:t>
      </w:r>
    </w:p>
    <w:p>
      <w:pPr>
        <w:autoSpaceDN w:val="0"/>
        <w:autoSpaceDE w:val="0"/>
        <w:widowControl/>
        <w:spacing w:line="43" w:lineRule="auto" w:before="258" w:after="0"/>
        <w:ind w:left="72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Edwin Maina </w:t>
      </w:r>
    </w:p>
    <w:p>
      <w:pPr>
        <w:autoSpaceDN w:val="0"/>
        <w:autoSpaceDE w:val="0"/>
        <w:widowControl/>
        <w:spacing w:line="43" w:lineRule="auto" w:before="216" w:after="0"/>
        <w:ind w:left="72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+254 791774373 </w:t>
      </w:r>
    </w:p>
    <w:p>
      <w:pPr>
        <w:autoSpaceDN w:val="0"/>
        <w:autoSpaceDE w:val="0"/>
        <w:widowControl/>
        <w:spacing w:line="43" w:lineRule="auto" w:before="222" w:after="0"/>
        <w:ind w:left="72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Eddiemwaniki097@gmail.com </w:t>
      </w:r>
    </w:p>
    <w:p>
      <w:pPr>
        <w:autoSpaceDN w:val="0"/>
        <w:autoSpaceDE w:val="0"/>
        <w:widowControl/>
        <w:spacing w:line="43" w:lineRule="auto" w:before="774" w:after="0"/>
        <w:ind w:left="72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Simon Mbugua </w:t>
      </w:r>
    </w:p>
    <w:p>
      <w:pPr>
        <w:autoSpaceDN w:val="0"/>
        <w:autoSpaceDE w:val="0"/>
        <w:widowControl/>
        <w:spacing w:line="43" w:lineRule="auto" w:before="222" w:after="0"/>
        <w:ind w:left="72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4"/>
        </w:rPr>
        <w:t>+254 704 946868</w:t>
      </w: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 </w:t>
      </w:r>
    </w:p>
    <w:p>
      <w:pPr>
        <w:autoSpaceDN w:val="0"/>
        <w:autoSpaceDE w:val="0"/>
        <w:widowControl/>
        <w:spacing w:line="43" w:lineRule="auto" w:before="336" w:after="0"/>
        <w:ind w:left="72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simonmbugua89@gmail.com </w:t>
      </w:r>
    </w:p>
    <w:p>
      <w:pPr>
        <w:autoSpaceDN w:val="0"/>
        <w:autoSpaceDE w:val="0"/>
        <w:widowControl/>
        <w:spacing w:line="43" w:lineRule="auto" w:before="926" w:after="0"/>
        <w:ind w:left="72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IN CONCLUSION: </w:t>
      </w:r>
    </w:p>
    <w:p>
      <w:pPr>
        <w:autoSpaceDN w:val="0"/>
        <w:autoSpaceDE w:val="0"/>
        <w:widowControl/>
        <w:spacing w:line="43" w:lineRule="auto" w:before="92" w:after="0"/>
        <w:ind w:left="72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I am eager to contribute my expertise and drive for continuous </w:t>
      </w:r>
    </w:p>
    <w:p>
      <w:pPr>
        <w:autoSpaceDN w:val="0"/>
        <w:autoSpaceDE w:val="0"/>
        <w:widowControl/>
        <w:spacing w:line="43" w:lineRule="auto" w:before="92" w:after="0"/>
        <w:ind w:left="72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34"/>
        </w:rPr>
        <w:t xml:space="preserve">growth to the dynamic work environment of ICT practices. </w:t>
      </w:r>
    </w:p>
    <w:p>
      <w:pPr>
        <w:sectPr>
          <w:pgSz w:w="12240" w:h="15840"/>
          <w:pgMar w:top="728" w:right="1440" w:bottom="754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sectPr w:rsidR="00FC693F" w:rsidRPr="0006063C" w:rsidSect="00034616">
      <w:pgSz w:w="12240" w:h="15840"/>
      <w:pgMar w:top="720" w:right="1440" w:bottom="1440" w:left="7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trvrmwang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